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10021" w14:textId="76A0696B" w:rsidR="009721F8" w:rsidRDefault="001C1B0D" w:rsidP="001C1B0D">
      <w:pPr>
        <w:pStyle w:val="Title"/>
      </w:pPr>
      <w:r>
        <w:br/>
        <w:t>Assignment 7</w:t>
      </w:r>
    </w:p>
    <w:p w14:paraId="28E88900" w14:textId="462B9F17" w:rsidR="001C1B0D" w:rsidRPr="001C1B0D" w:rsidRDefault="001C1B0D" w:rsidP="001C1B0D">
      <w:pPr>
        <w:pStyle w:val="Heading1"/>
      </w:pPr>
      <w:r w:rsidRPr="001C1B0D">
        <w:t>Test Cases for Question 1</w:t>
      </w:r>
    </w:p>
    <w:p w14:paraId="6F7EDC3C" w14:textId="77777777" w:rsidR="009721F8" w:rsidRPr="001C1B0D" w:rsidRDefault="00000000" w:rsidP="001C1B0D">
      <w:pPr>
        <w:pStyle w:val="Heading2"/>
      </w:pPr>
      <w:r w:rsidRPr="001C1B0D">
        <w:t>Withdraw Money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437"/>
        <w:gridCol w:w="1458"/>
        <w:gridCol w:w="1438"/>
        <w:gridCol w:w="1439"/>
        <w:gridCol w:w="1432"/>
      </w:tblGrid>
      <w:tr w:rsidR="009721F8" w14:paraId="03AD5A63" w14:textId="77777777">
        <w:tc>
          <w:tcPr>
            <w:tcW w:w="1440" w:type="dxa"/>
          </w:tcPr>
          <w:p w14:paraId="70D3D95D" w14:textId="77777777" w:rsidR="009721F8" w:rsidRDefault="00000000">
            <w:r>
              <w:t>Test Case ID</w:t>
            </w:r>
          </w:p>
        </w:tc>
        <w:tc>
          <w:tcPr>
            <w:tcW w:w="1440" w:type="dxa"/>
          </w:tcPr>
          <w:p w14:paraId="0A46B076" w14:textId="77777777" w:rsidR="009721F8" w:rsidRDefault="00000000">
            <w:r>
              <w:t>Test Case Description</w:t>
            </w:r>
          </w:p>
        </w:tc>
        <w:tc>
          <w:tcPr>
            <w:tcW w:w="1440" w:type="dxa"/>
          </w:tcPr>
          <w:p w14:paraId="54EC5317" w14:textId="77777777" w:rsidR="009721F8" w:rsidRDefault="00000000">
            <w:r>
              <w:t>Test Steps</w:t>
            </w:r>
          </w:p>
        </w:tc>
        <w:tc>
          <w:tcPr>
            <w:tcW w:w="1440" w:type="dxa"/>
          </w:tcPr>
          <w:p w14:paraId="093C8A5A" w14:textId="77777777" w:rsidR="009721F8" w:rsidRDefault="00000000">
            <w:r>
              <w:t>Test Data</w:t>
            </w:r>
          </w:p>
        </w:tc>
        <w:tc>
          <w:tcPr>
            <w:tcW w:w="1440" w:type="dxa"/>
          </w:tcPr>
          <w:p w14:paraId="72944EDF" w14:textId="77777777" w:rsidR="009721F8" w:rsidRDefault="00000000">
            <w:r>
              <w:t>Expected Results</w:t>
            </w:r>
          </w:p>
        </w:tc>
        <w:tc>
          <w:tcPr>
            <w:tcW w:w="1440" w:type="dxa"/>
          </w:tcPr>
          <w:p w14:paraId="3EA2B959" w14:textId="77777777" w:rsidR="009721F8" w:rsidRDefault="00000000">
            <w:r>
              <w:t>Actual Results</w:t>
            </w:r>
          </w:p>
        </w:tc>
      </w:tr>
      <w:tr w:rsidR="009721F8" w14:paraId="00D732FC" w14:textId="77777777">
        <w:tc>
          <w:tcPr>
            <w:tcW w:w="1440" w:type="dxa"/>
          </w:tcPr>
          <w:p w14:paraId="2C712D48" w14:textId="77777777" w:rsidR="009721F8" w:rsidRDefault="00000000">
            <w:r>
              <w:t>WM01</w:t>
            </w:r>
          </w:p>
        </w:tc>
        <w:tc>
          <w:tcPr>
            <w:tcW w:w="1440" w:type="dxa"/>
          </w:tcPr>
          <w:p w14:paraId="0CE2E82B" w14:textId="77777777" w:rsidR="009721F8" w:rsidRDefault="00000000">
            <w:r>
              <w:t>Test withdrawal with sufficient funds</w:t>
            </w:r>
          </w:p>
        </w:tc>
        <w:tc>
          <w:tcPr>
            <w:tcW w:w="1440" w:type="dxa"/>
          </w:tcPr>
          <w:p w14:paraId="77F17842" w14:textId="77777777" w:rsidR="009721F8" w:rsidRDefault="00000000">
            <w:r>
              <w:t>1. Login to the banking system.</w:t>
            </w:r>
            <w:r>
              <w:br/>
              <w:t>2. Navigate to 'Withdraw Money' functionality.</w:t>
            </w:r>
            <w:r>
              <w:br/>
              <w:t>3. Enter withdrawal amount.</w:t>
            </w:r>
            <w:r>
              <w:br/>
              <w:t>4. Confirm the transaction.</w:t>
            </w:r>
          </w:p>
        </w:tc>
        <w:tc>
          <w:tcPr>
            <w:tcW w:w="1440" w:type="dxa"/>
          </w:tcPr>
          <w:p w14:paraId="059F767D" w14:textId="77777777" w:rsidR="009721F8" w:rsidRDefault="00000000">
            <w:r>
              <w:t>Account Balance = $1000</w:t>
            </w:r>
            <w:r>
              <w:br/>
              <w:t>Withdrawal Amount = $500</w:t>
            </w:r>
          </w:p>
        </w:tc>
        <w:tc>
          <w:tcPr>
            <w:tcW w:w="1440" w:type="dxa"/>
          </w:tcPr>
          <w:p w14:paraId="51914C49" w14:textId="77777777" w:rsidR="009721F8" w:rsidRDefault="00000000">
            <w:r>
              <w:t>Transaction should complete successfully. Account balance should be updated to $500.</w:t>
            </w:r>
          </w:p>
        </w:tc>
        <w:tc>
          <w:tcPr>
            <w:tcW w:w="1440" w:type="dxa"/>
          </w:tcPr>
          <w:p w14:paraId="4E28732C" w14:textId="77777777" w:rsidR="009721F8" w:rsidRDefault="00000000">
            <w:r>
              <w:t>As Expected</w:t>
            </w:r>
          </w:p>
        </w:tc>
      </w:tr>
      <w:tr w:rsidR="009721F8" w14:paraId="21FAFB2C" w14:textId="77777777">
        <w:tc>
          <w:tcPr>
            <w:tcW w:w="1440" w:type="dxa"/>
          </w:tcPr>
          <w:p w14:paraId="5ACB9269" w14:textId="77777777" w:rsidR="009721F8" w:rsidRDefault="00000000">
            <w:r>
              <w:t>WM02</w:t>
            </w:r>
          </w:p>
        </w:tc>
        <w:tc>
          <w:tcPr>
            <w:tcW w:w="1440" w:type="dxa"/>
          </w:tcPr>
          <w:p w14:paraId="4EBCAE12" w14:textId="77777777" w:rsidR="009721F8" w:rsidRDefault="00000000">
            <w:r>
              <w:t>Test withdrawal with insufficient funds</w:t>
            </w:r>
          </w:p>
        </w:tc>
        <w:tc>
          <w:tcPr>
            <w:tcW w:w="1440" w:type="dxa"/>
          </w:tcPr>
          <w:p w14:paraId="376ECB5F" w14:textId="77777777" w:rsidR="009721F8" w:rsidRDefault="00000000">
            <w:r>
              <w:t>1. Login to the banking system.</w:t>
            </w:r>
            <w:r>
              <w:br/>
              <w:t>2. Navigate to 'Withdraw Money' functionality.</w:t>
            </w:r>
            <w:r>
              <w:br/>
              <w:t>3. Enter withdrawal amount.</w:t>
            </w:r>
            <w:r>
              <w:br/>
              <w:t>4. Confirm the transaction.</w:t>
            </w:r>
          </w:p>
        </w:tc>
        <w:tc>
          <w:tcPr>
            <w:tcW w:w="1440" w:type="dxa"/>
          </w:tcPr>
          <w:p w14:paraId="307CC564" w14:textId="77777777" w:rsidR="009721F8" w:rsidRDefault="00000000">
            <w:r>
              <w:t>Account Balance = $100</w:t>
            </w:r>
            <w:r>
              <w:br/>
              <w:t>Withdrawal Amount = $500</w:t>
            </w:r>
          </w:p>
        </w:tc>
        <w:tc>
          <w:tcPr>
            <w:tcW w:w="1440" w:type="dxa"/>
          </w:tcPr>
          <w:p w14:paraId="3DAD6AEA" w14:textId="77777777" w:rsidR="009721F8" w:rsidRDefault="00000000">
            <w:r>
              <w:t>Transaction should fail. Error message 'Insufficient funds' should appear.</w:t>
            </w:r>
          </w:p>
        </w:tc>
        <w:tc>
          <w:tcPr>
            <w:tcW w:w="1440" w:type="dxa"/>
          </w:tcPr>
          <w:p w14:paraId="40EB67D4" w14:textId="77777777" w:rsidR="009721F8" w:rsidRDefault="00000000">
            <w:r>
              <w:t>As Expected</w:t>
            </w:r>
          </w:p>
        </w:tc>
      </w:tr>
    </w:tbl>
    <w:p w14:paraId="3794F3BF" w14:textId="375BB697" w:rsidR="001C1B0D" w:rsidRDefault="001C1B0D" w:rsidP="001C1B0D"/>
    <w:p w14:paraId="3E93FF8C" w14:textId="77777777" w:rsidR="001C1B0D" w:rsidRDefault="001C1B0D" w:rsidP="001C1B0D"/>
    <w:p w14:paraId="0CA7CB47" w14:textId="77777777" w:rsidR="001C1B0D" w:rsidRDefault="001C1B0D" w:rsidP="001C1B0D"/>
    <w:p w14:paraId="32777FF1" w14:textId="77777777" w:rsidR="001C1B0D" w:rsidRDefault="001C1B0D" w:rsidP="001C1B0D"/>
    <w:p w14:paraId="58C68FC7" w14:textId="77777777" w:rsidR="001C1B0D" w:rsidRDefault="001C1B0D" w:rsidP="001C1B0D"/>
    <w:p w14:paraId="65FC787E" w14:textId="77777777" w:rsidR="001C1B0D" w:rsidRDefault="001C1B0D" w:rsidP="001C1B0D"/>
    <w:p w14:paraId="32DF30B1" w14:textId="77777777" w:rsidR="001C1B0D" w:rsidRDefault="001C1B0D" w:rsidP="001C1B0D"/>
    <w:p w14:paraId="62289DE0" w14:textId="4B3D8A05" w:rsidR="001C1B0D" w:rsidRPr="001C1B0D" w:rsidRDefault="001C1B0D" w:rsidP="001C1B0D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C1B0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Transfer Money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437"/>
        <w:gridCol w:w="1458"/>
        <w:gridCol w:w="1437"/>
        <w:gridCol w:w="1439"/>
        <w:gridCol w:w="1433"/>
      </w:tblGrid>
      <w:tr w:rsidR="009721F8" w14:paraId="59D288DF" w14:textId="77777777">
        <w:tc>
          <w:tcPr>
            <w:tcW w:w="1440" w:type="dxa"/>
          </w:tcPr>
          <w:p w14:paraId="0DB1E642" w14:textId="77777777" w:rsidR="009721F8" w:rsidRDefault="00000000">
            <w:r>
              <w:t>Test Case ID</w:t>
            </w:r>
          </w:p>
        </w:tc>
        <w:tc>
          <w:tcPr>
            <w:tcW w:w="1440" w:type="dxa"/>
          </w:tcPr>
          <w:p w14:paraId="7CDB1D22" w14:textId="77777777" w:rsidR="009721F8" w:rsidRDefault="00000000">
            <w:r>
              <w:t>Test Case Description</w:t>
            </w:r>
          </w:p>
        </w:tc>
        <w:tc>
          <w:tcPr>
            <w:tcW w:w="1440" w:type="dxa"/>
          </w:tcPr>
          <w:p w14:paraId="7CF9932A" w14:textId="77777777" w:rsidR="009721F8" w:rsidRDefault="00000000">
            <w:r>
              <w:t>Test Steps</w:t>
            </w:r>
          </w:p>
        </w:tc>
        <w:tc>
          <w:tcPr>
            <w:tcW w:w="1440" w:type="dxa"/>
          </w:tcPr>
          <w:p w14:paraId="0D8FAF2B" w14:textId="77777777" w:rsidR="009721F8" w:rsidRDefault="00000000">
            <w:r>
              <w:t>Test Data</w:t>
            </w:r>
          </w:p>
        </w:tc>
        <w:tc>
          <w:tcPr>
            <w:tcW w:w="1440" w:type="dxa"/>
          </w:tcPr>
          <w:p w14:paraId="5C3FB04E" w14:textId="77777777" w:rsidR="009721F8" w:rsidRDefault="00000000">
            <w:r>
              <w:t>Expected Results</w:t>
            </w:r>
          </w:p>
        </w:tc>
        <w:tc>
          <w:tcPr>
            <w:tcW w:w="1440" w:type="dxa"/>
          </w:tcPr>
          <w:p w14:paraId="125B7635" w14:textId="77777777" w:rsidR="009721F8" w:rsidRDefault="00000000">
            <w:r>
              <w:t>Actual Results</w:t>
            </w:r>
          </w:p>
        </w:tc>
      </w:tr>
      <w:tr w:rsidR="009721F8" w14:paraId="10B2D6D0" w14:textId="77777777">
        <w:tc>
          <w:tcPr>
            <w:tcW w:w="1440" w:type="dxa"/>
          </w:tcPr>
          <w:p w14:paraId="7CD9C6FF" w14:textId="77777777" w:rsidR="009721F8" w:rsidRDefault="00000000">
            <w:r>
              <w:t>TM01</w:t>
            </w:r>
          </w:p>
        </w:tc>
        <w:tc>
          <w:tcPr>
            <w:tcW w:w="1440" w:type="dxa"/>
          </w:tcPr>
          <w:p w14:paraId="49B42BBB" w14:textId="77777777" w:rsidR="009721F8" w:rsidRDefault="00000000">
            <w:r>
              <w:t>Test transfer between valid accounts</w:t>
            </w:r>
          </w:p>
        </w:tc>
        <w:tc>
          <w:tcPr>
            <w:tcW w:w="1440" w:type="dxa"/>
          </w:tcPr>
          <w:p w14:paraId="1FFE91F5" w14:textId="77777777" w:rsidR="009721F8" w:rsidRDefault="00000000">
            <w:r>
              <w:t>1. Login to the banking system.</w:t>
            </w:r>
            <w:r>
              <w:br/>
              <w:t>2. Navigate to 'Transfer Money' functionality.</w:t>
            </w:r>
            <w:r>
              <w:br/>
              <w:t>3. Enter source and destination account details.</w:t>
            </w:r>
            <w:r>
              <w:br/>
              <w:t>4. Enter transfer amount.</w:t>
            </w:r>
            <w:r>
              <w:br/>
              <w:t>5. Confirm the transaction.</w:t>
            </w:r>
          </w:p>
        </w:tc>
        <w:tc>
          <w:tcPr>
            <w:tcW w:w="1440" w:type="dxa"/>
          </w:tcPr>
          <w:p w14:paraId="04322280" w14:textId="77777777" w:rsidR="009721F8" w:rsidRDefault="00000000">
            <w:r>
              <w:t>Source Account: 12345</w:t>
            </w:r>
            <w:r>
              <w:br/>
              <w:t>Destination Account: 67890</w:t>
            </w:r>
            <w:r>
              <w:br/>
              <w:t>Transfer Amount: $300</w:t>
            </w:r>
          </w:p>
        </w:tc>
        <w:tc>
          <w:tcPr>
            <w:tcW w:w="1440" w:type="dxa"/>
          </w:tcPr>
          <w:p w14:paraId="12622859" w14:textId="77777777" w:rsidR="009721F8" w:rsidRDefault="00000000">
            <w:r>
              <w:t>Transaction should complete successfully. Source account balance should be reduced by $300, and destination account balance should increase by $300.</w:t>
            </w:r>
          </w:p>
        </w:tc>
        <w:tc>
          <w:tcPr>
            <w:tcW w:w="1440" w:type="dxa"/>
          </w:tcPr>
          <w:p w14:paraId="5AB29960" w14:textId="77777777" w:rsidR="009721F8" w:rsidRDefault="00000000">
            <w:r>
              <w:t>As Expected</w:t>
            </w:r>
          </w:p>
        </w:tc>
      </w:tr>
      <w:tr w:rsidR="009721F8" w14:paraId="01FCC931" w14:textId="77777777">
        <w:tc>
          <w:tcPr>
            <w:tcW w:w="1440" w:type="dxa"/>
          </w:tcPr>
          <w:p w14:paraId="37E7A25C" w14:textId="77777777" w:rsidR="009721F8" w:rsidRDefault="00000000">
            <w:r>
              <w:t>TM02</w:t>
            </w:r>
          </w:p>
        </w:tc>
        <w:tc>
          <w:tcPr>
            <w:tcW w:w="1440" w:type="dxa"/>
          </w:tcPr>
          <w:p w14:paraId="4C4C711F" w14:textId="77777777" w:rsidR="009721F8" w:rsidRDefault="00000000">
            <w:r>
              <w:t>Test transfer with invalid destination account</w:t>
            </w:r>
          </w:p>
        </w:tc>
        <w:tc>
          <w:tcPr>
            <w:tcW w:w="1440" w:type="dxa"/>
          </w:tcPr>
          <w:p w14:paraId="2B9C99F7" w14:textId="77777777" w:rsidR="009721F8" w:rsidRDefault="00000000">
            <w:r>
              <w:t>1. Login to the banking system.</w:t>
            </w:r>
            <w:r>
              <w:br/>
              <w:t>2. Navigate to 'Transfer Money' functionality.</w:t>
            </w:r>
            <w:r>
              <w:br/>
              <w:t>3. Enter source account and invalid destination account details.</w:t>
            </w:r>
            <w:r>
              <w:br/>
              <w:t>4. Enter transfer amount.</w:t>
            </w:r>
            <w:r>
              <w:br/>
              <w:t>5. Confirm the transaction.</w:t>
            </w:r>
          </w:p>
        </w:tc>
        <w:tc>
          <w:tcPr>
            <w:tcW w:w="1440" w:type="dxa"/>
          </w:tcPr>
          <w:p w14:paraId="31CB5B31" w14:textId="77777777" w:rsidR="009721F8" w:rsidRDefault="00000000">
            <w:r>
              <w:t>Source Account: 12345</w:t>
            </w:r>
            <w:r>
              <w:br/>
              <w:t>Destination Account: 00000</w:t>
            </w:r>
            <w:r>
              <w:br/>
              <w:t>Transfer Amount: $300</w:t>
            </w:r>
          </w:p>
        </w:tc>
        <w:tc>
          <w:tcPr>
            <w:tcW w:w="1440" w:type="dxa"/>
          </w:tcPr>
          <w:p w14:paraId="6176450F" w14:textId="77777777" w:rsidR="009721F8" w:rsidRDefault="00000000">
            <w:r>
              <w:t>Transaction should fail. Error message 'Invalid account number' should appear.</w:t>
            </w:r>
          </w:p>
        </w:tc>
        <w:tc>
          <w:tcPr>
            <w:tcW w:w="1440" w:type="dxa"/>
          </w:tcPr>
          <w:p w14:paraId="11443D9F" w14:textId="77777777" w:rsidR="009721F8" w:rsidRDefault="00000000">
            <w:r>
              <w:t>As Expected</w:t>
            </w:r>
          </w:p>
        </w:tc>
      </w:tr>
    </w:tbl>
    <w:p w14:paraId="59BF1AC4" w14:textId="77777777" w:rsidR="00000000" w:rsidRDefault="00000000"/>
    <w:p w14:paraId="69F4C53D" w14:textId="66011458" w:rsidR="001C1B0D" w:rsidRDefault="001C1B0D" w:rsidP="001C1B0D">
      <w:pPr>
        <w:pStyle w:val="Heading1"/>
      </w:pPr>
      <w:r>
        <w:t>Question 2</w:t>
      </w:r>
    </w:p>
    <w:p w14:paraId="645B62E3" w14:textId="7AA69C7B" w:rsidR="001C1B0D" w:rsidRDefault="001C1B0D" w:rsidP="001C1B0D">
      <w:r>
        <w:t xml:space="preserve">Git hub link: </w:t>
      </w:r>
      <w:hyperlink r:id="rId8" w:history="1">
        <w:r w:rsidRPr="00847632">
          <w:rPr>
            <w:rStyle w:val="Hyperlink"/>
          </w:rPr>
          <w:t>https://github.com/AbdelrhmanFouda/A_5-SW/upload</w:t>
        </w:r>
      </w:hyperlink>
    </w:p>
    <w:p w14:paraId="13CBCB19" w14:textId="77777777" w:rsidR="001C1B0D" w:rsidRPr="001C1B0D" w:rsidRDefault="001C1B0D" w:rsidP="001C1B0D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C1B0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Class (Order):</w:t>
      </w:r>
      <w:r w:rsidRPr="001C1B0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/>
      </w:r>
      <w:r w:rsidRPr="001C1B0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drawing>
          <wp:inline distT="0" distB="0" distL="0" distR="0" wp14:anchorId="0C3B46FE" wp14:editId="40C5B8F3">
            <wp:extent cx="5143500" cy="4351020"/>
            <wp:effectExtent l="0" t="0" r="0" b="0"/>
            <wp:docPr id="12792621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6213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526" cy="435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50D1" w14:textId="77777777" w:rsidR="001C1B0D" w:rsidRPr="001C1B0D" w:rsidRDefault="001C1B0D" w:rsidP="001C1B0D">
      <w:pPr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61F9F7F3" w14:textId="47E62B7F" w:rsidR="001C1B0D" w:rsidRDefault="001C1B0D" w:rsidP="001C1B0D">
      <w:pPr>
        <w:pStyle w:val="Heading2"/>
      </w:pPr>
      <w:r>
        <w:lastRenderedPageBreak/>
        <w:t>Testing:</w:t>
      </w:r>
      <w:r>
        <w:br/>
      </w:r>
      <w:r w:rsidRPr="001C1B0D">
        <w:drawing>
          <wp:inline distT="0" distB="0" distL="0" distR="0" wp14:anchorId="641F90B5" wp14:editId="515998B9">
            <wp:extent cx="5218043" cy="4889500"/>
            <wp:effectExtent l="0" t="0" r="1905" b="6350"/>
            <wp:docPr id="14128564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5646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117" cy="489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CC5333" w14:textId="6B2F0D06" w:rsidR="001C1B0D" w:rsidRPr="001C1B0D" w:rsidRDefault="001C1B0D" w:rsidP="001C1B0D">
      <w:r w:rsidRPr="001C1B0D">
        <w:drawing>
          <wp:inline distT="0" distB="0" distL="0" distR="0" wp14:anchorId="071385FC" wp14:editId="525E2DA4">
            <wp:extent cx="5217795" cy="2905418"/>
            <wp:effectExtent l="0" t="0" r="1905" b="9525"/>
            <wp:docPr id="18801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2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430" cy="291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B0D" w:rsidRPr="001C1B0D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01D98" w14:textId="77777777" w:rsidR="0039013E" w:rsidRDefault="0039013E" w:rsidP="001C1B0D">
      <w:pPr>
        <w:spacing w:after="0" w:line="240" w:lineRule="auto"/>
      </w:pPr>
      <w:r>
        <w:separator/>
      </w:r>
    </w:p>
  </w:endnote>
  <w:endnote w:type="continuationSeparator" w:id="0">
    <w:p w14:paraId="14AE2FE4" w14:textId="77777777" w:rsidR="0039013E" w:rsidRDefault="0039013E" w:rsidP="001C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16C4E" w14:textId="77777777" w:rsidR="0039013E" w:rsidRDefault="0039013E" w:rsidP="001C1B0D">
      <w:pPr>
        <w:spacing w:after="0" w:line="240" w:lineRule="auto"/>
      </w:pPr>
      <w:r>
        <w:separator/>
      </w:r>
    </w:p>
  </w:footnote>
  <w:footnote w:type="continuationSeparator" w:id="0">
    <w:p w14:paraId="23B07E1B" w14:textId="77777777" w:rsidR="0039013E" w:rsidRDefault="0039013E" w:rsidP="001C1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93276" w14:textId="4FA31180" w:rsidR="001C1B0D" w:rsidRDefault="001C1B0D">
    <w:pPr>
      <w:pStyle w:val="Header"/>
    </w:pPr>
    <w:r>
      <w:t xml:space="preserve">Abdelrhman Fouda </w:t>
    </w:r>
    <w:r>
      <w:br/>
      <w:t>202101892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096385">
    <w:abstractNumId w:val="8"/>
  </w:num>
  <w:num w:numId="2" w16cid:durableId="1061245648">
    <w:abstractNumId w:val="6"/>
  </w:num>
  <w:num w:numId="3" w16cid:durableId="631403335">
    <w:abstractNumId w:val="5"/>
  </w:num>
  <w:num w:numId="4" w16cid:durableId="359088141">
    <w:abstractNumId w:val="4"/>
  </w:num>
  <w:num w:numId="5" w16cid:durableId="1204975033">
    <w:abstractNumId w:val="7"/>
  </w:num>
  <w:num w:numId="6" w16cid:durableId="389307746">
    <w:abstractNumId w:val="3"/>
  </w:num>
  <w:num w:numId="7" w16cid:durableId="499780418">
    <w:abstractNumId w:val="2"/>
  </w:num>
  <w:num w:numId="8" w16cid:durableId="1260986687">
    <w:abstractNumId w:val="1"/>
  </w:num>
  <w:num w:numId="9" w16cid:durableId="170486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1B0D"/>
    <w:rsid w:val="0029639D"/>
    <w:rsid w:val="00326F90"/>
    <w:rsid w:val="0039013E"/>
    <w:rsid w:val="009721F8"/>
    <w:rsid w:val="00AA1D8D"/>
    <w:rsid w:val="00B47730"/>
    <w:rsid w:val="00CB0664"/>
    <w:rsid w:val="00D95750"/>
    <w:rsid w:val="00EF39FD"/>
    <w:rsid w:val="00FC693F"/>
    <w:rsid w:val="00F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5359AB"/>
  <w14:defaultImageDpi w14:val="300"/>
  <w15:docId w15:val="{4DAE5288-131F-452A-B285-0309C33E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C1B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elrhmanFouda/A_5-SW/uploa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Abdelrhman Ahmed fouda</cp:lastModifiedBy>
  <cp:revision>2</cp:revision>
  <dcterms:created xsi:type="dcterms:W3CDTF">2024-12-14T20:23:00Z</dcterms:created>
  <dcterms:modified xsi:type="dcterms:W3CDTF">2024-12-14T20:23:00Z</dcterms:modified>
  <cp:category/>
</cp:coreProperties>
</file>